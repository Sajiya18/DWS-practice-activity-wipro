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55" w:rsidRPr="00BB696C" w:rsidRDefault="00145355" w:rsidP="00BB696C">
      <w:pPr>
        <w:pStyle w:val="Heading2"/>
        <w:spacing w:before="100" w:beforeAutospacing="1"/>
        <w:rPr>
          <w:rFonts w:ascii="Times New Roman" w:hAnsi="Times New Roman" w:cs="Times New Roman"/>
          <w:sz w:val="32"/>
          <w:szCs w:val="32"/>
          <w:u w:val="single"/>
        </w:rPr>
      </w:pPr>
      <w:r w:rsidRPr="00BB696C">
        <w:rPr>
          <w:rFonts w:ascii="Times New Roman" w:hAnsi="Times New Roman" w:cs="Times New Roman"/>
          <w:sz w:val="32"/>
          <w:szCs w:val="32"/>
          <w:u w:val="single"/>
        </w:rPr>
        <w:t>Practic</w:t>
      </w:r>
      <w:r w:rsidR="00BB696C" w:rsidRPr="00BB696C">
        <w:rPr>
          <w:rFonts w:ascii="Times New Roman" w:hAnsi="Times New Roman" w:cs="Times New Roman"/>
          <w:sz w:val="32"/>
          <w:szCs w:val="32"/>
          <w:u w:val="single"/>
        </w:rPr>
        <w:t>e A</w:t>
      </w:r>
      <w:r w:rsidRPr="00BB696C">
        <w:rPr>
          <w:rFonts w:ascii="Times New Roman" w:hAnsi="Times New Roman" w:cs="Times New Roman"/>
          <w:sz w:val="32"/>
          <w:szCs w:val="32"/>
          <w:u w:val="single"/>
        </w:rPr>
        <w:t>ctivity</w:t>
      </w:r>
    </w:p>
    <w:p w:rsidR="001129D7" w:rsidRPr="00BB696C" w:rsidRDefault="00145355">
      <w:pPr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BB696C">
        <w:rPr>
          <w:rFonts w:ascii="Times New Roman" w:hAnsi="Times New Roman" w:cs="Times New Roman"/>
          <w:sz w:val="24"/>
          <w:szCs w:val="24"/>
        </w:rPr>
        <w:t>Sajiya</w:t>
      </w:r>
      <w:bookmarkStart w:id="0" w:name="_GoBack"/>
      <w:bookmarkEnd w:id="0"/>
      <w:proofErr w:type="spellEnd"/>
    </w:p>
    <w:p w:rsidR="001129D7" w:rsidRPr="00BB696C" w:rsidRDefault="00145355">
      <w:pPr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Mail id: sajiyadl888@gmail.com</w:t>
      </w:r>
    </w:p>
    <w:p w:rsidR="001129D7" w:rsidRPr="00BB696C" w:rsidRDefault="00145355">
      <w:pPr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Date: 04-08-25 &amp; 05-08-25</w:t>
      </w:r>
    </w:p>
    <w:p w:rsidR="001129D7" w:rsidRPr="00BB696C" w:rsidRDefault="00BB696C" w:rsidP="00BB696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B696C">
        <w:rPr>
          <w:rFonts w:ascii="Times New Roman" w:hAnsi="Times New Roman" w:cs="Times New Roman"/>
          <w:sz w:val="28"/>
          <w:szCs w:val="28"/>
        </w:rPr>
        <w:t>Summary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Device Drivers Handling in MSI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 xml:space="preserve">Learned how files like .inf, .sys, and .cat are used during </w:t>
      </w:r>
      <w:r w:rsidRPr="00BB696C">
        <w:rPr>
          <w:rFonts w:ascii="Times New Roman" w:hAnsi="Times New Roman" w:cs="Times New Roman"/>
          <w:sz w:val="24"/>
          <w:szCs w:val="24"/>
        </w:rPr>
        <w:t>installation.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These are important for applications needing hardware support.</w:t>
      </w:r>
    </w:p>
    <w:p w:rsidR="001129D7" w:rsidRPr="00F40DD3" w:rsidRDefault="008A0E47" w:rsidP="00F40DD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Checked log files like setupapi.dev.log to confirm driver installation.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User, Admin, and System Context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User Context</w:t>
      </w:r>
      <w:r w:rsidRPr="00BB696C">
        <w:rPr>
          <w:rFonts w:ascii="Times New Roman" w:hAnsi="Times New Roman" w:cs="Times New Roman"/>
          <w:sz w:val="24"/>
          <w:szCs w:val="24"/>
        </w:rPr>
        <w:t>: changes only affect current user.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Admin Context: requires elevated permissions for system changes.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System Context: full access, used in enterprise deployments.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Windows 10 vs Windows 11 for Packaging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Windows 11 offers better security and UI (Snap La</w:t>
      </w:r>
      <w:r w:rsidRPr="00BB696C">
        <w:rPr>
          <w:rFonts w:ascii="Times New Roman" w:hAnsi="Times New Roman" w:cs="Times New Roman"/>
          <w:sz w:val="24"/>
          <w:szCs w:val="24"/>
        </w:rPr>
        <w:t>youts, TPM 2.0).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Windows 10 is more stable and widely used.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Important to test packaging separately on both OS.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Scheduled Tasks in MSI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MSI can create tasks to run scripts at login or specific times.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 xml:space="preserve">Useful for automating tasks like cleanup or </w:t>
      </w:r>
      <w:r w:rsidRPr="00BB696C">
        <w:rPr>
          <w:rFonts w:ascii="Times New Roman" w:hAnsi="Times New Roman" w:cs="Times New Roman"/>
          <w:sz w:val="24"/>
          <w:szCs w:val="24"/>
        </w:rPr>
        <w:t>updates.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Active Setup and Logon Scripts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Active Setup runs once per user at login to apply settings.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Logon Scripts copy files or update user-specific settings.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Application Packaging Process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Discovery: collect app info and requirements.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Packaging: bu</w:t>
      </w:r>
      <w:r w:rsidRPr="00BB696C">
        <w:rPr>
          <w:rFonts w:ascii="Times New Roman" w:hAnsi="Times New Roman" w:cs="Times New Roman"/>
          <w:sz w:val="24"/>
          <w:szCs w:val="24"/>
        </w:rPr>
        <w:t>ild MSI, MSIX, or App-V.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UAT: test the app in a clean environment.</w:t>
      </w:r>
    </w:p>
    <w:p w:rsidR="00F40DD3" w:rsidRPr="00F40DD3" w:rsidRDefault="008A0E47" w:rsidP="00F40DD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Deployment: use SCCM/Intune to install to user devices.</w:t>
      </w:r>
    </w:p>
    <w:p w:rsidR="001129D7" w:rsidRPr="00BB696C" w:rsidRDefault="008A0E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Application Deployment Models</w:t>
      </w:r>
    </w:p>
    <w:p w:rsidR="001129D7" w:rsidRPr="00BB696C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Application Model: used for full apps, supports detection and dependencies.</w:t>
      </w:r>
    </w:p>
    <w:p w:rsidR="001129D7" w:rsidRDefault="008A0E4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B696C">
        <w:rPr>
          <w:rFonts w:ascii="Times New Roman" w:hAnsi="Times New Roman" w:cs="Times New Roman"/>
          <w:sz w:val="24"/>
          <w:szCs w:val="24"/>
        </w:rPr>
        <w:t>Package Model: bett</w:t>
      </w:r>
      <w:r w:rsidRPr="00BB696C">
        <w:rPr>
          <w:rFonts w:ascii="Times New Roman" w:hAnsi="Times New Roman" w:cs="Times New Roman"/>
          <w:sz w:val="24"/>
          <w:szCs w:val="24"/>
        </w:rPr>
        <w:t>er for scripts or small tools.</w:t>
      </w:r>
    </w:p>
    <w:p w:rsidR="00F40DD3" w:rsidRDefault="00F40DD3" w:rsidP="00F40DD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F40DD3" w:rsidRPr="00F40DD3" w:rsidRDefault="00F40DD3" w:rsidP="00F40DD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lastRenderedPageBreak/>
        <w:t>Application Packag</w:t>
      </w:r>
      <w:r>
        <w:rPr>
          <w:rFonts w:ascii="Times New Roman" w:hAnsi="Times New Roman" w:cs="Times New Roman"/>
          <w:sz w:val="24"/>
          <w:szCs w:val="24"/>
        </w:rPr>
        <w:t>ing – Benefits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It helps install the same software in the same way on all computers.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Makes the software installation process fast and automatic.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Reduces the number of problems users face, so less help is needed.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Gives users a smooth experience because apps are pre-configured.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Keeps systems safe by controlling what gets installed.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Makes it easier to update apps in the future.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Helps in checking if the app works properly on different versions of Windows.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If something goes wrong, it’s easy to remove or fix the app.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Helps the company know which apps are installed where.</w:t>
      </w:r>
    </w:p>
    <w:p w:rsidR="00F40DD3" w:rsidRPr="00F40DD3" w:rsidRDefault="00F40DD3" w:rsidP="00F40DD3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0DD3">
        <w:rPr>
          <w:rFonts w:ascii="Times New Roman" w:hAnsi="Times New Roman" w:cs="Times New Roman"/>
          <w:sz w:val="24"/>
          <w:szCs w:val="24"/>
        </w:rPr>
        <w:t>Works well with tools like SCCM and Intune that companies use for deployments.</w:t>
      </w:r>
    </w:p>
    <w:p w:rsidR="00F40DD3" w:rsidRPr="00BB696C" w:rsidRDefault="00F40DD3" w:rsidP="00F40DD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1129D7" w:rsidRPr="00BB696C" w:rsidRDefault="001129D7" w:rsidP="00F40DD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sectPr w:rsidR="001129D7" w:rsidRPr="00BB696C" w:rsidSect="0014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29D7"/>
    <w:rsid w:val="00145355"/>
    <w:rsid w:val="0015074B"/>
    <w:rsid w:val="0029639D"/>
    <w:rsid w:val="00326F90"/>
    <w:rsid w:val="008A0E47"/>
    <w:rsid w:val="00AA1D8D"/>
    <w:rsid w:val="00B47730"/>
    <w:rsid w:val="00BB696C"/>
    <w:rsid w:val="00CB0664"/>
    <w:rsid w:val="00F40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71E17"/>
  <w14:defaultImageDpi w14:val="300"/>
  <w15:docId w15:val="{965CC469-FA70-41D0-A376-BBE6E445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B04D4D-DDE1-414B-84CF-39815A61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2025-08-05T15:44:00Z</dcterms:modified>
  <cp:category/>
</cp:coreProperties>
</file>